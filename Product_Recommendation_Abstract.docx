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Recommendation Analysis</w:t>
      </w:r>
    </w:p>
    <w:p>
      <w:r>
        <w:t>Product Recommendation Analysis</w:t>
        <w:br/>
        <w:br/>
        <w:t>This analysis looks at how product recommendation systems work. These systems help suggest products to users based on their interests and behavior. We study different methods used for making these recommendations, such as user preferences, product similarities, and machine learning techniques.</w:t>
        <w:br/>
        <w:br/>
        <w:t>The goal is to understand which methods are more accurate and helpful for users. This analysis also looks at ways to improve these systems so they can give better suggestions in the future. Recommender systems are widely used in online platforms such as Amazon, Netflix, and Flipkart. They play a crucial role in enhancing user satisfaction and increasing business revenue.</w:t>
        <w:br/>
        <w:br/>
        <w:t>In this study, we also explore collaborative filtering, content-based filtering, and hybrid approaches. We compare their strengths and weaknesses, and evaluate performance using accuracy metrics like precision, recall, and F1-score. The findings help in identifying effective techniques that can be applied in real-world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